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A179E" w14:textId="77777777" w:rsidR="00B62F6D" w:rsidRPr="00A40547" w:rsidRDefault="00B62F6D" w:rsidP="00A40547">
      <w:pPr>
        <w:rPr>
          <w:rStyle w:val="1"/>
          <w:color w:val="auto"/>
          <w:u w:val="none"/>
        </w:rPr>
      </w:pPr>
      <w:r>
        <w:t>Terms and Conditions</w:t>
      </w:r>
    </w:p>
    <w:p w14:paraId="69E8E4A2" w14:textId="77777777" w:rsidR="00F768F0" w:rsidRDefault="00FD753B">
      <w:r>
        <w:t>Last updated: June 04, 2020</w:t>
      </w:r>
    </w:p>
    <w:p w14:paraId="26980BB2" w14:textId="77777777" w:rsidR="00F768F0" w:rsidRDefault="00FD753B">
      <w:r>
        <w:t>Please read these terms and conditions carefully before using Our Service.</w:t>
      </w:r>
    </w:p>
    <w:p w14:paraId="32057445" w14:textId="77777777" w:rsidR="00F768F0" w:rsidRDefault="00FD753B">
      <w:pPr>
        <w:pStyle w:val="Title"/>
      </w:pPr>
      <w:r>
        <w:t>Interpretation and Definitions</w:t>
      </w:r>
    </w:p>
    <w:p w14:paraId="164A5548" w14:textId="77777777" w:rsidR="00F768F0" w:rsidRDefault="00FD753B">
      <w:pPr>
        <w:pStyle w:val="Heading2"/>
      </w:pPr>
      <w:r>
        <w:t>Interpretation</w:t>
      </w:r>
    </w:p>
    <w:p w14:paraId="3CB6794F" w14:textId="77777777" w:rsidR="00F768F0" w:rsidRDefault="00FD753B">
      <w:r>
        <w:t>The words of which the initial letter is capitalized have meanings defined under the following conditions.</w:t>
      </w:r>
    </w:p>
    <w:p w14:paraId="3F58907C" w14:textId="77777777" w:rsidR="00F768F0" w:rsidRDefault="00FD753B">
      <w:r>
        <w:t>The following definitions shall have the same meaning regardless of whether they appear in singular or in plural.</w:t>
      </w:r>
    </w:p>
    <w:p w14:paraId="43ABB525" w14:textId="77777777" w:rsidR="00F768F0" w:rsidRDefault="00FD753B">
      <w:pPr>
        <w:pStyle w:val="Heading2"/>
      </w:pPr>
      <w:r>
        <w:t>Definitions</w:t>
      </w:r>
    </w:p>
    <w:p w14:paraId="2D512CF3" w14:textId="77777777" w:rsidR="00F768F0" w:rsidRDefault="00FD753B">
      <w:r>
        <w:t>For the purposes of these Terms and Conditions:</w:t>
      </w:r>
    </w:p>
    <w:p w14:paraId="1E363E52" w14:textId="77777777" w:rsidR="00F768F0" w:rsidRDefault="00FD753B">
      <w:pPr>
        <w:pStyle w:val="ListParagraph"/>
      </w:pPr>
      <w:r>
        <w:rPr>
          <w:b/>
        </w:rPr>
        <w:t>Application</w:t>
      </w:r>
      <w:r>
        <w:t xml:space="preserve"> means the software program provided by the Company downloaded by You on any electronic device, named The Big Joker</w:t>
      </w:r>
    </w:p>
    <w:p w14:paraId="220193AD" w14:textId="77777777" w:rsidR="00F768F0" w:rsidRDefault="00FD753B">
      <w:pPr>
        <w:pStyle w:val="ListParagraph"/>
      </w:pPr>
      <w:r>
        <w:rPr>
          <w:b/>
        </w:rPr>
        <w:t>Application Store</w:t>
      </w:r>
      <w:r>
        <w:t xml:space="preserve"> means the digital distribution service operated and developed by Apple Inc. (Apple App Store) or Google Inc. (Google Play Store) in which the Application has been downloaded.</w:t>
      </w:r>
    </w:p>
    <w:p w14:paraId="318B1D0E" w14:textId="77777777" w:rsidR="00F768F0" w:rsidRDefault="00FD753B">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40E66752" w14:textId="77777777" w:rsidR="00F768F0" w:rsidRDefault="00FD753B">
      <w:pPr>
        <w:pStyle w:val="ListParagraph"/>
      </w:pPr>
      <w:r>
        <w:rPr>
          <w:b/>
        </w:rPr>
        <w:t>Account</w:t>
      </w:r>
      <w:r>
        <w:t xml:space="preserve"> means a unique account created for You to access our Service or parts of our Service.</w:t>
      </w:r>
    </w:p>
    <w:p w14:paraId="62168855" w14:textId="77777777" w:rsidR="00F768F0" w:rsidRDefault="00FD753B">
      <w:pPr>
        <w:pStyle w:val="ListParagraph"/>
      </w:pPr>
      <w:r>
        <w:rPr>
          <w:b/>
        </w:rPr>
        <w:t>Company</w:t>
      </w:r>
      <w:r>
        <w:t xml:space="preserve"> (referred to as either "the Company", "We", "Us" or "Our" in this Agreement) refers to CLA Enterprises LLC, 4030 Wake Forest Road, Ste 349, Raleigh, NC 27609.</w:t>
      </w:r>
    </w:p>
    <w:p w14:paraId="15791307" w14:textId="77777777" w:rsidR="00F768F0" w:rsidRDefault="00FD753B">
      <w:pPr>
        <w:pStyle w:val="ListParagraph"/>
      </w:pPr>
      <w:r>
        <w:rPr>
          <w:b/>
        </w:rPr>
        <w:t>Content</w:t>
      </w:r>
      <w:r>
        <w:t xml:space="preserve"> refers to content such as text, images, or other information that can be posted, uploaded, linked to or otherwise made available by You, regardless of the form of that content.</w:t>
      </w:r>
    </w:p>
    <w:p w14:paraId="60DBA777" w14:textId="77777777" w:rsidR="00F768F0" w:rsidRDefault="00FD753B">
      <w:pPr>
        <w:pStyle w:val="ListParagraph"/>
      </w:pPr>
      <w:r>
        <w:rPr>
          <w:b/>
        </w:rPr>
        <w:t>Country</w:t>
      </w:r>
      <w:r>
        <w:t xml:space="preserve"> refers to: North Carolina, United States</w:t>
      </w:r>
    </w:p>
    <w:p w14:paraId="65B47BB6" w14:textId="77777777" w:rsidR="00F768F0" w:rsidRDefault="00FD753B">
      <w:pPr>
        <w:pStyle w:val="ListParagraph"/>
      </w:pPr>
      <w:r>
        <w:rPr>
          <w:b/>
        </w:rPr>
        <w:t>Device</w:t>
      </w:r>
      <w:r>
        <w:t xml:space="preserve"> means any device that can access the Service such as a computer, a cellphone or a digital tablet.</w:t>
      </w:r>
    </w:p>
    <w:p w14:paraId="57FADC24" w14:textId="77777777" w:rsidR="00F768F0" w:rsidRDefault="00FD753B">
      <w:pPr>
        <w:pStyle w:val="ListParagraph"/>
      </w:pPr>
      <w:r>
        <w:rPr>
          <w:b/>
        </w:rPr>
        <w:t>Feedback</w:t>
      </w:r>
      <w:r>
        <w:t xml:space="preserve"> means feedback, innovations or suggestions sent by You regarding the attributes, performance or features of our Service.</w:t>
      </w:r>
    </w:p>
    <w:p w14:paraId="4DDC47EA" w14:textId="77777777" w:rsidR="00F768F0" w:rsidRDefault="00FD753B">
      <w:pPr>
        <w:pStyle w:val="ListParagraph"/>
      </w:pPr>
      <w:r>
        <w:rPr>
          <w:b/>
        </w:rPr>
        <w:t>Goods</w:t>
      </w:r>
      <w:r>
        <w:t xml:space="preserve"> refer to the items offered for sale on the Service.</w:t>
      </w:r>
    </w:p>
    <w:p w14:paraId="16BFB8FF" w14:textId="77777777" w:rsidR="00F768F0" w:rsidRDefault="00FD753B">
      <w:pPr>
        <w:pStyle w:val="ListParagraph"/>
      </w:pPr>
      <w:r>
        <w:rPr>
          <w:b/>
        </w:rPr>
        <w:t>Orders</w:t>
      </w:r>
      <w:r>
        <w:t xml:space="preserve"> mean a request by You to purchase Goods from Us.</w:t>
      </w:r>
    </w:p>
    <w:p w14:paraId="5428D212" w14:textId="77777777" w:rsidR="00F768F0" w:rsidRDefault="00FD753B">
      <w:pPr>
        <w:pStyle w:val="ListParagraph"/>
      </w:pPr>
      <w:r>
        <w:rPr>
          <w:b/>
        </w:rPr>
        <w:lastRenderedPageBreak/>
        <w:t>In-app Purchase</w:t>
      </w:r>
      <w:r>
        <w:t xml:space="preserve"> refers to the purchase of a product, item, service or Subscription made through the Application and subject to these Terms and Conditions and/or the Application Store's own terms and conditions.</w:t>
      </w:r>
    </w:p>
    <w:p w14:paraId="3D0FE8A9" w14:textId="77777777" w:rsidR="00F768F0" w:rsidRDefault="00FD753B">
      <w:pPr>
        <w:pStyle w:val="ListParagraph"/>
      </w:pPr>
      <w:r>
        <w:rPr>
          <w:b/>
        </w:rPr>
        <w:t>Promotions</w:t>
      </w:r>
      <w:r>
        <w:t xml:space="preserve"> refer to contests, sweepstakes or other promotions offered through the Service.</w:t>
      </w:r>
    </w:p>
    <w:p w14:paraId="265D795B" w14:textId="77777777" w:rsidR="00F768F0" w:rsidRDefault="00FD753B">
      <w:pPr>
        <w:pStyle w:val="ListParagraph"/>
      </w:pPr>
      <w:r>
        <w:rPr>
          <w:b/>
        </w:rPr>
        <w:t>Service</w:t>
      </w:r>
      <w:r>
        <w:t xml:space="preserve"> refers to the Application.</w:t>
      </w:r>
    </w:p>
    <w:p w14:paraId="6B05695A" w14:textId="77777777" w:rsidR="00F768F0" w:rsidRDefault="00FD753B">
      <w:pPr>
        <w:pStyle w:val="ListParagraph"/>
      </w:pPr>
      <w:r>
        <w:rPr>
          <w:b/>
        </w:rPr>
        <w:t>Subscriptions</w:t>
      </w:r>
      <w:r>
        <w:t xml:space="preserve"> refer to the services or access to the Service offered on a subscription basis by the Company to You.</w:t>
      </w:r>
    </w:p>
    <w:p w14:paraId="49A7A4F8" w14:textId="77777777" w:rsidR="00F768F0" w:rsidRDefault="00FD753B">
      <w:pPr>
        <w:pStyle w:val="ListParagraph"/>
      </w:pPr>
      <w:r>
        <w:rPr>
          <w:b/>
        </w:rPr>
        <w:t>Free Trial</w:t>
      </w:r>
      <w:r>
        <w:t xml:space="preserve"> refers to a limited period of time that may be free when purchasing a Subscription.</w:t>
      </w:r>
    </w:p>
    <w:p w14:paraId="3F70A0ED" w14:textId="77777777" w:rsidR="00F768F0" w:rsidRDefault="00FD753B">
      <w:pPr>
        <w:pStyle w:val="ListParagraph"/>
      </w:pPr>
      <w:r>
        <w:rPr>
          <w:b/>
        </w:rPr>
        <w:t>Terms and Conditions</w:t>
      </w:r>
      <w:r>
        <w:t xml:space="preserve"> (also referred as "Terms") mean these Terms and Conditions that form the entire agreement between You and the Company regarding the use of the Service.</w:t>
      </w:r>
    </w:p>
    <w:p w14:paraId="5EDA6DFA" w14:textId="77777777" w:rsidR="00F768F0" w:rsidRDefault="00FD753B">
      <w:pPr>
        <w:pStyle w:val="ListParagraph"/>
      </w:pPr>
      <w:r>
        <w:rPr>
          <w:b/>
        </w:rPr>
        <w:t>Third-party Social Media Service</w:t>
      </w:r>
      <w:r>
        <w:t xml:space="preserve"> means any services or content (including data, information, products or services) provided by a third-party that may be displayed, included or made available by the Service.</w:t>
      </w:r>
    </w:p>
    <w:p w14:paraId="7CB9ED67" w14:textId="77777777" w:rsidR="00F768F0" w:rsidRDefault="00FD753B">
      <w:pPr>
        <w:pStyle w:val="ListParagraph"/>
      </w:pPr>
      <w:r>
        <w:rPr>
          <w:b/>
        </w:rPr>
        <w:t>You</w:t>
      </w:r>
      <w:r>
        <w:t xml:space="preserve"> means the individual accessing or using the Service, or the company, or other legal entity on behalf of which such individual is accessing or using the Service, as applicable.</w:t>
      </w:r>
    </w:p>
    <w:p w14:paraId="03D5839B" w14:textId="77777777" w:rsidR="00F768F0" w:rsidRDefault="00FD753B">
      <w:pPr>
        <w:pStyle w:val="Title"/>
      </w:pPr>
      <w:r>
        <w:t>Acknowledgement</w:t>
      </w:r>
    </w:p>
    <w:p w14:paraId="3126761A" w14:textId="77777777" w:rsidR="00F768F0" w:rsidRDefault="00FD753B">
      <w:r>
        <w:t>These are the Terms and Conditions governing the use of this Service and the agreement that operates between You and the Company. These Terms and Conditions set out the rights and obligations of all users regarding the use of the Service.</w:t>
      </w:r>
    </w:p>
    <w:p w14:paraId="2B8D7E0A" w14:textId="77777777" w:rsidR="00F768F0" w:rsidRDefault="00FD753B">
      <w:r>
        <w:t>Your access to and use of the Service is conditioned on Your acceptance of and compliance with these Terms and Conditions. These Terms and Conditions apply to all visitors, users and others who access or use the Service.</w:t>
      </w:r>
    </w:p>
    <w:p w14:paraId="6E29211E" w14:textId="77777777" w:rsidR="00F768F0" w:rsidRDefault="00FD753B">
      <w:r>
        <w:t>By accessing or using the Service You agree to be bound by these Terms and Conditions. If You disagree with any part of these Terms and Conditions then You may not access the Service.</w:t>
      </w:r>
    </w:p>
    <w:p w14:paraId="3AE873C9" w14:textId="77777777" w:rsidR="00F768F0" w:rsidRDefault="00FD753B">
      <w:r>
        <w:t>You represent that you are over the age of 18. The Company does not permit those under 18 to use the Service.</w:t>
      </w:r>
    </w:p>
    <w:p w14:paraId="02AEB17A" w14:textId="77777777" w:rsidR="00F768F0" w:rsidRDefault="00FD753B">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02DB456E" w14:textId="77777777" w:rsidR="00F768F0" w:rsidRDefault="00FD753B">
      <w:pPr>
        <w:pStyle w:val="Title"/>
      </w:pPr>
      <w:r>
        <w:lastRenderedPageBreak/>
        <w:t>Placing Orders for Goods</w:t>
      </w:r>
    </w:p>
    <w:p w14:paraId="3103319B" w14:textId="77777777" w:rsidR="00F768F0" w:rsidRDefault="00FD753B">
      <w:r>
        <w:t>By placing an Order for Goods through the Service, You warrant that You are legally capable of entering into binding contracts.</w:t>
      </w:r>
    </w:p>
    <w:p w14:paraId="6292CAF6" w14:textId="77777777" w:rsidR="00F768F0" w:rsidRDefault="00FD753B">
      <w:pPr>
        <w:pStyle w:val="Heading2"/>
      </w:pPr>
      <w:r>
        <w:t>Your Information</w:t>
      </w:r>
    </w:p>
    <w:p w14:paraId="348138C1" w14:textId="77777777" w:rsidR="00F768F0" w:rsidRDefault="00FD753B">
      <w:r>
        <w:t>If You wish to place an Order for Goods available on the Service, You may be asked to supply certain information relevant to Your Order including, without limitation, Your name, Your email, Your phone number, Your credit card number, the expiration date of Your credit card, Your billing address, and Your shipping information.</w:t>
      </w:r>
    </w:p>
    <w:p w14:paraId="5C6B017A" w14:textId="77777777" w:rsidR="00F768F0" w:rsidRDefault="00FD753B">
      <w:r>
        <w:t>You represent and warrant that: (i) You have the legal right to use any credit or debit card(s) or other payment method(s) in connection with any Order; and that (ii) the information You supply to us is true, correct and complete.</w:t>
      </w:r>
    </w:p>
    <w:p w14:paraId="10249C76" w14:textId="77777777" w:rsidR="00F768F0" w:rsidRDefault="00FD753B">
      <w:r>
        <w:t>By submitting such information, You grant us the right to provide the information to payment processing third parties for purposes of facilitating the completion of Your Order.</w:t>
      </w:r>
    </w:p>
    <w:p w14:paraId="679306FF" w14:textId="77777777" w:rsidR="00F768F0" w:rsidRDefault="00FD753B">
      <w:pPr>
        <w:pStyle w:val="Heading2"/>
      </w:pPr>
      <w:r>
        <w:t>Order Cancellation</w:t>
      </w:r>
    </w:p>
    <w:p w14:paraId="0E806451" w14:textId="77777777" w:rsidR="00F768F0" w:rsidRDefault="00FD753B">
      <w:r>
        <w:t>We reserve the right to refuse or cancel Your Order at any time for certain reasons including but not limited to:</w:t>
      </w:r>
    </w:p>
    <w:p w14:paraId="6E953EAE" w14:textId="77777777" w:rsidR="00F768F0" w:rsidRDefault="00FD753B">
      <w:pPr>
        <w:pStyle w:val="ListBullet"/>
      </w:pPr>
      <w:r>
        <w:t>Goods availability</w:t>
      </w:r>
    </w:p>
    <w:p w14:paraId="6E928F72" w14:textId="77777777" w:rsidR="00F768F0" w:rsidRDefault="00FD753B">
      <w:pPr>
        <w:pStyle w:val="ListBullet"/>
      </w:pPr>
      <w:r>
        <w:t>Errors in the description or prices for Goods</w:t>
      </w:r>
    </w:p>
    <w:p w14:paraId="0795FA89" w14:textId="77777777" w:rsidR="00F768F0" w:rsidRDefault="00FD753B">
      <w:pPr>
        <w:pStyle w:val="ListBullet"/>
      </w:pPr>
      <w:r>
        <w:t>Errors in Your Order</w:t>
      </w:r>
    </w:p>
    <w:p w14:paraId="1FB8FF76" w14:textId="77777777" w:rsidR="00F768F0" w:rsidRDefault="00FD753B">
      <w:r>
        <w:t>We reserve the right to refuse or cancel Your Order if fraud or an unauthorized or illegal transaction is suspected.</w:t>
      </w:r>
    </w:p>
    <w:p w14:paraId="172D135B" w14:textId="77777777" w:rsidR="00F768F0" w:rsidRDefault="00FD753B">
      <w:pPr>
        <w:pStyle w:val="Heading3"/>
      </w:pPr>
      <w:r>
        <w:t>Your Order Cancellation Rights</w:t>
      </w:r>
    </w:p>
    <w:p w14:paraId="374C5A75" w14:textId="77777777" w:rsidR="00F768F0" w:rsidRDefault="00FD753B">
      <w:r>
        <w:t>Any Goods you purchase can only be returned in accordance with these Terms and Conditions and Our Returns Policy.</w:t>
      </w:r>
    </w:p>
    <w:p w14:paraId="07371086" w14:textId="77777777" w:rsidR="00F768F0" w:rsidRDefault="00FD753B">
      <w:r>
        <w:t>Our Returns Policy forms a part of these Terms and Conditions. Please read our Returns Policy to learn more about your right to cancel Your Order.</w:t>
      </w:r>
    </w:p>
    <w:p w14:paraId="6681AC3C" w14:textId="77777777" w:rsidR="00F768F0" w:rsidRDefault="00FD753B">
      <w:r>
        <w:t>Your right to cancel an Order only applies to Goods that are returned in the same condition as You received them. You should also include all of the products instructions, documents and wrappings. Goods that are damaged or not in the same condition as You received them or which are worn simply beyond opening the original packaging will not be refunded. You should therefore take reasonable care of the purchased Goods while they are in Your possession.</w:t>
      </w:r>
    </w:p>
    <w:p w14:paraId="17B9658C" w14:textId="77777777" w:rsidR="00F768F0" w:rsidRDefault="00FD753B">
      <w:r>
        <w:lastRenderedPageBreak/>
        <w:t>We will reimburse You no later than 14 days from the day on which We receive the returned Goods. We will use the same means of payment as You used for the Order, and You will not incur any fees for such reimbursement.</w:t>
      </w:r>
    </w:p>
    <w:p w14:paraId="3E7966FA" w14:textId="77777777" w:rsidR="00F768F0" w:rsidRDefault="00FD753B">
      <w:r>
        <w:t>You will not have any right to cancel an Order for the supply of any of the following Goods:</w:t>
      </w:r>
    </w:p>
    <w:p w14:paraId="52706AB9" w14:textId="77777777" w:rsidR="00F768F0" w:rsidRDefault="00FD753B">
      <w:pPr>
        <w:pStyle w:val="ListBullet"/>
      </w:pPr>
      <w:r>
        <w:t>The supply of Goods made to Your specifications or clearly personalized.</w:t>
      </w:r>
    </w:p>
    <w:p w14:paraId="3DBB163F" w14:textId="77777777" w:rsidR="00F768F0" w:rsidRDefault="00FD753B">
      <w:pPr>
        <w:pStyle w:val="ListBullet"/>
      </w:pPr>
      <w:r>
        <w:t>The supply of Goods which according to their nature are not suitable to be returned, deteriorate rapidly or where the date of expiry is over.</w:t>
      </w:r>
    </w:p>
    <w:p w14:paraId="4D513CF6" w14:textId="77777777" w:rsidR="00F768F0" w:rsidRDefault="00FD753B">
      <w:pPr>
        <w:pStyle w:val="ListBullet"/>
      </w:pPr>
      <w:r>
        <w:t>The supply of Goods which are not suitable for return due to health protection or hygiene reasons and were unsealed after delivery.</w:t>
      </w:r>
    </w:p>
    <w:p w14:paraId="409C8D8C" w14:textId="77777777" w:rsidR="00F768F0" w:rsidRDefault="00FD753B">
      <w:pPr>
        <w:pStyle w:val="ListBullet"/>
      </w:pPr>
      <w:r>
        <w:t>The supply of Goods which are, after delivery, according to their nature, inseparably mixed with other items.</w:t>
      </w:r>
    </w:p>
    <w:p w14:paraId="50EF0814" w14:textId="77777777" w:rsidR="00F768F0" w:rsidRDefault="00FD753B">
      <w:pPr>
        <w:pStyle w:val="ListBullet"/>
      </w:pPr>
      <w:r>
        <w:t>The supply of digital content which is not supplied on a tangible medium if the performance has begun with Your prior express consent and You have acknowledged Your loss of cancellation right.</w:t>
      </w:r>
    </w:p>
    <w:p w14:paraId="7D15C765" w14:textId="77777777" w:rsidR="00F768F0" w:rsidRDefault="00FD753B">
      <w:pPr>
        <w:pStyle w:val="Heading2"/>
      </w:pPr>
      <w:r>
        <w:t>Availability, Errors and Inaccuracies</w:t>
      </w:r>
    </w:p>
    <w:p w14:paraId="478F6F9E" w14:textId="77777777" w:rsidR="00F768F0" w:rsidRDefault="00FD753B">
      <w:r>
        <w:t>We are constantly updating Our offerings of Goods on the Service. The Goods available on Our Service may be mispriced, described inaccurately, or unavailable, and We may experience delays in updating information regarding our Goods on the Service and in Our advertising on other websites.</w:t>
      </w:r>
    </w:p>
    <w:p w14:paraId="64B9D909" w14:textId="77777777" w:rsidR="00F768F0" w:rsidRDefault="00FD753B">
      <w:r>
        <w:t>We cannot and do not guarantee the accuracy or completeness of any information, including prices, product images, specifications, availability, and services. We reserve the right to change or update information and to correct errors, inaccuracies, or omissions at any time without prior notice.</w:t>
      </w:r>
    </w:p>
    <w:p w14:paraId="48C829E7" w14:textId="77777777" w:rsidR="00F768F0" w:rsidRDefault="00FD753B">
      <w:pPr>
        <w:pStyle w:val="Heading2"/>
      </w:pPr>
      <w:r>
        <w:t>Prices Policy</w:t>
      </w:r>
    </w:p>
    <w:p w14:paraId="41FC5185" w14:textId="77777777" w:rsidR="00F768F0" w:rsidRDefault="00FD753B">
      <w:r>
        <w:t>The Company reserves the right to revise its prices at any time prior to accepting an Order.</w:t>
      </w:r>
    </w:p>
    <w:p w14:paraId="07D0238D" w14:textId="77777777" w:rsidR="00F768F0" w:rsidRDefault="00FD753B">
      <w:r>
        <w:t>The prices quoted may be revised by the Company subsequent to accepting an Order in the event of any occurrence affecting delivery caused by government action, variation in customs duties, increased shipping charges, higher foreign exchange costs and any other matter beyond the control of the Company. In that event, You will have the right to cancel Your Order.</w:t>
      </w:r>
    </w:p>
    <w:p w14:paraId="56F08F98" w14:textId="77777777" w:rsidR="00F768F0" w:rsidRDefault="00FD753B">
      <w:pPr>
        <w:pStyle w:val="Heading2"/>
      </w:pPr>
      <w:r>
        <w:t>Payments</w:t>
      </w:r>
    </w:p>
    <w:p w14:paraId="65C19CF9" w14:textId="77777777" w:rsidR="00F768F0" w:rsidRDefault="00FD753B">
      <w:r>
        <w:t>All Goods purchased are subject to a one-time payment. Payment can be made through various payment methods we have available, such as Visa, MasterCard, Affinity Card, American Express cards or online payment methods (PayPal, for example).</w:t>
      </w:r>
    </w:p>
    <w:p w14:paraId="4FAFE5BB" w14:textId="77777777" w:rsidR="00F768F0" w:rsidRDefault="00FD753B">
      <w:r>
        <w:t>Payment cards (credit cards or debit cards) are subject to validation checks and authorization by Your card issuer. If we do not receive the required authorization, We will not be liable for any delay or non-delivery of Your Order.</w:t>
      </w:r>
    </w:p>
    <w:p w14:paraId="2A0D18A4" w14:textId="77777777" w:rsidR="00F768F0" w:rsidRDefault="00FD753B">
      <w:pPr>
        <w:pStyle w:val="Title"/>
      </w:pPr>
      <w:r>
        <w:lastRenderedPageBreak/>
        <w:t>Subscriptions</w:t>
      </w:r>
    </w:p>
    <w:p w14:paraId="53772005" w14:textId="77777777" w:rsidR="00F768F0" w:rsidRDefault="00FD753B">
      <w:pPr>
        <w:pStyle w:val="Heading2"/>
      </w:pPr>
      <w:r>
        <w:t>Subscription period</w:t>
      </w:r>
    </w:p>
    <w:p w14:paraId="1C1454DB" w14:textId="77777777" w:rsidR="00F768F0" w:rsidRDefault="00FD753B">
      <w:r>
        <w:t>The Service or some parts of the Service are available only with a paid Subscription. You will be billed in advance on a recurring and periodic basis (such as daily, weekly, monthly or annually), depending on the type of Subscription plan you select when purchasing the Subscription.</w:t>
      </w:r>
    </w:p>
    <w:p w14:paraId="530824C2" w14:textId="77777777" w:rsidR="00F768F0" w:rsidRDefault="00FD753B">
      <w:r>
        <w:t>At the end of each period, Your Subscription will automatically renew under the exact same conditions unless You cancel it or the Company cancels it.</w:t>
      </w:r>
    </w:p>
    <w:p w14:paraId="7A770016" w14:textId="77777777" w:rsidR="00F768F0" w:rsidRDefault="00FD753B">
      <w:pPr>
        <w:pStyle w:val="Heading2"/>
      </w:pPr>
      <w:r>
        <w:t>Subscription cancellations</w:t>
      </w:r>
    </w:p>
    <w:p w14:paraId="424B557C" w14:textId="77777777" w:rsidR="00F768F0" w:rsidRDefault="00FD753B">
      <w:r>
        <w:t>You may cancel Your Subscription renewal either through Your Account settings page or by contacting the Company. You will not receive a refund for the fees You already paid for Your current Subscription period and You will be able to access the Service until the end of Your current Subscription period.</w:t>
      </w:r>
    </w:p>
    <w:p w14:paraId="5F1B5BDF" w14:textId="77777777" w:rsidR="00F768F0" w:rsidRDefault="00FD753B">
      <w:r>
        <w:t>If the Subscription has been made through an In-app Purchase, You can cancel the renewal of Your Subscription with the Application Store.</w:t>
      </w:r>
    </w:p>
    <w:p w14:paraId="37A07472" w14:textId="77777777" w:rsidR="00F768F0" w:rsidRDefault="00FD753B">
      <w:pPr>
        <w:pStyle w:val="Heading2"/>
      </w:pPr>
      <w:r>
        <w:t>Billing</w:t>
      </w:r>
    </w:p>
    <w:p w14:paraId="21A00B9D" w14:textId="77777777" w:rsidR="00F768F0" w:rsidRDefault="00FD753B">
      <w:r>
        <w:t>You shall provide the Company with accurate and complete billing information including full name, address, state, zip code, telephone number, and a valid payment method information.</w:t>
      </w:r>
    </w:p>
    <w:p w14:paraId="13EA437B" w14:textId="77777777" w:rsidR="00F768F0" w:rsidRDefault="00FD753B">
      <w:r>
        <w:t>Should automatic billing fail to occur for any reason, the Company will issue an electronic invoice indicating that you must proceed manually, within a certain deadline date, with the full payment corresponding to the billing period as indicated on the invoice.</w:t>
      </w:r>
    </w:p>
    <w:p w14:paraId="1D2B7710" w14:textId="77777777" w:rsidR="00F768F0" w:rsidRDefault="00FD753B">
      <w:r>
        <w:t>If the Subscription has been made through an In-app Purchase, all billing is handled by the Application Store and is governed by the Application Store's own terms and conditions.</w:t>
      </w:r>
    </w:p>
    <w:p w14:paraId="27836F30" w14:textId="77777777" w:rsidR="00F768F0" w:rsidRDefault="00FD753B">
      <w:pPr>
        <w:pStyle w:val="Heading2"/>
      </w:pPr>
      <w:r>
        <w:t>Fee Changes</w:t>
      </w:r>
    </w:p>
    <w:p w14:paraId="784D5E20" w14:textId="77777777" w:rsidR="00F768F0" w:rsidRDefault="00FD753B">
      <w:r>
        <w:t>The Company, in its sole discretion and at any time, may modify the Subscription fees. Any Subscription fee change will become effective at the end of the then-current Subscription period.</w:t>
      </w:r>
    </w:p>
    <w:p w14:paraId="4B20DBB9" w14:textId="77777777" w:rsidR="00F768F0" w:rsidRDefault="00FD753B">
      <w:r>
        <w:t>The Company will provide You with reasonable prior notice of any change in Subscription fees to give You an opportunity to terminate Your Subscription before such change becomes effective.</w:t>
      </w:r>
    </w:p>
    <w:p w14:paraId="469A29D7" w14:textId="77777777" w:rsidR="00F768F0" w:rsidRDefault="00FD753B">
      <w:r>
        <w:t>Your continued use of the Service after the Subscription fee change comes into effect constitutes Your agreement to pay the modified Subscription fee amount.</w:t>
      </w:r>
    </w:p>
    <w:p w14:paraId="2343EA95" w14:textId="77777777" w:rsidR="00F768F0" w:rsidRDefault="00FD753B">
      <w:pPr>
        <w:pStyle w:val="Heading2"/>
      </w:pPr>
      <w:r>
        <w:lastRenderedPageBreak/>
        <w:t>Refunds</w:t>
      </w:r>
    </w:p>
    <w:p w14:paraId="7F8B28EC" w14:textId="77777777" w:rsidR="00F768F0" w:rsidRDefault="00FD753B">
      <w:r>
        <w:t>Except when required by law, paid Subscription fees are non-refundable.</w:t>
      </w:r>
    </w:p>
    <w:p w14:paraId="18ADDAED" w14:textId="77777777" w:rsidR="00F768F0" w:rsidRDefault="00FD753B">
      <w:r>
        <w:t>Certain refund requests for Subscriptions may be considered by the Company on a case-by-case basis and granted at the sole discretion of the Company.</w:t>
      </w:r>
    </w:p>
    <w:p w14:paraId="60B46CDE" w14:textId="77777777" w:rsidR="00F768F0" w:rsidRDefault="00FD753B">
      <w:r>
        <w:t>If the Subscription has been made through an In-app purchase, the Application Store's refund policy will apply. If You wish to request a refund, You may do so by contacting the Application Store directly.</w:t>
      </w:r>
    </w:p>
    <w:p w14:paraId="04C17863" w14:textId="77777777" w:rsidR="00F768F0" w:rsidRDefault="00FD753B">
      <w:pPr>
        <w:pStyle w:val="Heading2"/>
      </w:pPr>
      <w:r>
        <w:t>Free Trial</w:t>
      </w:r>
    </w:p>
    <w:p w14:paraId="0D342B7C" w14:textId="77777777" w:rsidR="00F768F0" w:rsidRDefault="00FD753B">
      <w:r>
        <w:t>The Company may, at its sole discretion, offer a Subscription with a Free trial for a limited period of time.</w:t>
      </w:r>
    </w:p>
    <w:p w14:paraId="2574EC65" w14:textId="77777777" w:rsidR="00F768F0" w:rsidRDefault="00FD753B">
      <w:r>
        <w:t>You may be required to enter Your billing information in order to sign up for the Free trial.</w:t>
      </w:r>
    </w:p>
    <w:p w14:paraId="119DA8F3" w14:textId="77777777" w:rsidR="00F768F0" w:rsidRDefault="00FD753B">
      <w:r>
        <w:t>If You do enter Your billing information when signing up for a Free Trial, You will not be charged by the Company until the Free trial has expired. On the last day of the Free Trial period, unless You cancelled Your Subscription, You will be automatically charged the applicable Subscription fees for the type of Subscription You have selected.</w:t>
      </w:r>
    </w:p>
    <w:p w14:paraId="686725FA" w14:textId="77777777" w:rsidR="00F768F0" w:rsidRDefault="00FD753B">
      <w:r>
        <w:t>At any time and without notice, the Company reserves the right to (i) modify the terms and conditions of the Free Trial offer, or (ii) cancel such Free trial offer.</w:t>
      </w:r>
    </w:p>
    <w:p w14:paraId="5828CE65" w14:textId="77777777" w:rsidR="00F768F0" w:rsidRDefault="00FD753B">
      <w:pPr>
        <w:pStyle w:val="Title"/>
      </w:pPr>
      <w:r>
        <w:t>In-app Purchases</w:t>
      </w:r>
    </w:p>
    <w:p w14:paraId="3082EC15" w14:textId="77777777" w:rsidR="00F768F0" w:rsidRDefault="00FD753B">
      <w:r>
        <w:t>The Application may include In-app Purchases that allow you to buy products, services or Subscriptions.</w:t>
      </w:r>
    </w:p>
    <w:p w14:paraId="29A7B0FB" w14:textId="77777777" w:rsidR="00F768F0" w:rsidRDefault="00FD753B">
      <w:r>
        <w:t>More information about how you may be able to manage In-app Purchases using your Device may be set out in the Application Store's own terms and conditions or in your Device's Help settings.</w:t>
      </w:r>
    </w:p>
    <w:p w14:paraId="213D4E60" w14:textId="77777777" w:rsidR="00F768F0" w:rsidRDefault="00FD753B">
      <w:r>
        <w:t>In-app Purchases can only be consumed within the Application. If you make a In-app Purchase, that In-app Purchase cannot be cancelled after you have initiated its download. In-app Purchases cannot be redeemed for cash or other consideration or otherwise transferred.</w:t>
      </w:r>
    </w:p>
    <w:p w14:paraId="47F46D66" w14:textId="77777777" w:rsidR="00F768F0" w:rsidRDefault="00FD753B">
      <w:r>
        <w:t xml:space="preserve">If any In-app Purchase is not successfully downloaded or does not work once it has been successfully downloaded, we will, after becoming aware of the fault or being notified to the fault by You, investigate the reason for the fault. We will act reasonably in deciding whether to provide You with a replacement In-app Purchase or issue You with a patch to repair the fault. In no event will We charge You to replace or repair the In-app Purchase. In the unlikely event that we are unable to replace or repair the relevant In-app Purchase or are unable to do so within a reasonable period of time and without significant inconvenience to </w:t>
      </w:r>
      <w:r>
        <w:lastRenderedPageBreak/>
        <w:t>You, We will authorize the Application Store to refund You an amount up to the cost of the relevant In-app Purchase. Alternatively, if You wish to request a refund, You may do so by contacting the Application Store directly.</w:t>
      </w:r>
    </w:p>
    <w:p w14:paraId="0715C88F" w14:textId="77777777" w:rsidR="00F768F0" w:rsidRDefault="00FD753B">
      <w:r>
        <w:t>You acknowledge and agree that all billing and transaction processes are handled by the Application Store from where you downloaded the Application and are governed by that Application Store's own terms and conditions.</w:t>
      </w:r>
    </w:p>
    <w:p w14:paraId="69BBDC01" w14:textId="77777777" w:rsidR="00F768F0" w:rsidRDefault="00FD753B">
      <w:r>
        <w:t>If you have any payment related issues with In-app Purchases, then you need to contact the Application Store directly.</w:t>
      </w:r>
    </w:p>
    <w:p w14:paraId="66F40C32" w14:textId="77777777" w:rsidR="00F768F0" w:rsidRDefault="00FD753B">
      <w:pPr>
        <w:pStyle w:val="Title"/>
      </w:pPr>
      <w:r>
        <w:t>Promotions</w:t>
      </w:r>
    </w:p>
    <w:p w14:paraId="3B84C157" w14:textId="77777777" w:rsidR="00F768F0" w:rsidRDefault="00FD753B">
      <w:r>
        <w:t>Any Promotions made available through the Service may be governed by rules that are separate from these Terms.</w:t>
      </w:r>
    </w:p>
    <w:p w14:paraId="6EFA0503" w14:textId="77777777" w:rsidR="00F768F0" w:rsidRDefault="00FD753B">
      <w:r>
        <w:t>If You participate in any Promotions, please review the applicable rules as well as our Privacy policy. If the rules for a Promotion conflict with these Terms, the Promotion rules will apply.</w:t>
      </w:r>
    </w:p>
    <w:p w14:paraId="089F3F33" w14:textId="77777777" w:rsidR="00F768F0" w:rsidRDefault="00FD753B">
      <w:pPr>
        <w:pStyle w:val="Title"/>
      </w:pPr>
      <w:r>
        <w:t>User Accounts</w:t>
      </w:r>
    </w:p>
    <w:p w14:paraId="60484BC9" w14:textId="77777777" w:rsidR="00F768F0" w:rsidRDefault="00FD753B">
      <w:r>
        <w:t>When You create an account with Us, You must provide Us information that is accurate, complete, and current at all times. Failure to do so constitutes a breach of the Terms, which may result in immediate termination of Your account on Our Service.</w:t>
      </w:r>
    </w:p>
    <w:p w14:paraId="50904A11" w14:textId="77777777" w:rsidR="00F768F0" w:rsidRDefault="00FD753B">
      <w:r>
        <w:t>You are responsible for safeguarding the password that You use to access the Service and for any activities or actions under Your password, whether Your password is with Our Service or a Third-Party Social Media Service.</w:t>
      </w:r>
    </w:p>
    <w:p w14:paraId="4A76452B" w14:textId="77777777" w:rsidR="00F768F0" w:rsidRDefault="00FD753B">
      <w:r>
        <w:t>You agree not to disclose Your password to any third party. You must notify Us immediately upon becoming aware of any breach of security or unauthorized use of Your account.</w:t>
      </w:r>
    </w:p>
    <w:p w14:paraId="3648580A" w14:textId="77777777" w:rsidR="00F768F0" w:rsidRDefault="00FD753B">
      <w:r>
        <w:t>You may not use as a username the name of another person or entity or that is not lawfully available for use, a name or trademark that is subject to any rights of another person or entity other than You without appropriate authorization, or a name that is otherwise offensive, vulgar or obscene.</w:t>
      </w:r>
    </w:p>
    <w:p w14:paraId="1066542C" w14:textId="77777777" w:rsidR="00F768F0" w:rsidRDefault="00FD753B">
      <w:pPr>
        <w:pStyle w:val="Title"/>
      </w:pPr>
      <w:r>
        <w:t>Content</w:t>
      </w:r>
    </w:p>
    <w:p w14:paraId="40B7DBF9" w14:textId="77777777" w:rsidR="00F768F0" w:rsidRDefault="00FD753B">
      <w:pPr>
        <w:pStyle w:val="Heading2"/>
      </w:pPr>
      <w:r>
        <w:lastRenderedPageBreak/>
        <w:t>Your Right to Post Content</w:t>
      </w:r>
    </w:p>
    <w:p w14:paraId="687EBDF1" w14:textId="77777777" w:rsidR="00F768F0" w:rsidRDefault="00FD753B">
      <w:r>
        <w:t>Our Service allows You to post Content. You are responsible for the Content that You post to the Service, including its legality, reliability, and appropriateness.</w:t>
      </w:r>
    </w:p>
    <w:p w14:paraId="6149A243" w14:textId="77777777" w:rsidR="00F768F0" w:rsidRDefault="00FD753B">
      <w:r>
        <w:t>By posting Content to the Service, You grant Us the right and license to use, modify, publicly perform, publicly display, reproduce, and distribute such Content on and through the Service. You retain any and all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14:paraId="60E2CAC4" w14:textId="77777777" w:rsidR="00F768F0" w:rsidRDefault="00FD753B">
      <w:r>
        <w:t>You represent and warrant that: (i)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14:paraId="7789A6A7" w14:textId="77777777" w:rsidR="00F768F0" w:rsidRDefault="00FD753B">
      <w:pPr>
        <w:pStyle w:val="Heading2"/>
      </w:pPr>
      <w:r>
        <w:t>Content Restrictions</w:t>
      </w:r>
    </w:p>
    <w:p w14:paraId="76CB529F" w14:textId="77777777" w:rsidR="00F768F0" w:rsidRDefault="00FD753B">
      <w:r>
        <w:t>The Company is not responsible for the content of the Service's users. You expressly understand and agree that You are solely responsible for the Content and for all activity that occurs under your account, whether done so by You or any third person using Your account.</w:t>
      </w:r>
    </w:p>
    <w:p w14:paraId="712D84A3" w14:textId="77777777" w:rsidR="00F768F0" w:rsidRDefault="00FD753B">
      <w:r>
        <w:t>You may not transmit any Content that is unlawful, offensive, upsetting, intended to disgust, threatening, libelous, defamatory, obscene or otherwise objectionable. Examples of such objectionable Content include, but are not limited to, the following:</w:t>
      </w:r>
    </w:p>
    <w:p w14:paraId="7A464A30" w14:textId="77777777" w:rsidR="00F768F0" w:rsidRDefault="00FD753B">
      <w:pPr>
        <w:pStyle w:val="ListBullet"/>
      </w:pPr>
      <w:r>
        <w:t>Unlawful or promoting unlawful activity.</w:t>
      </w:r>
    </w:p>
    <w:p w14:paraId="7598FFB5" w14:textId="77777777" w:rsidR="00F768F0" w:rsidRDefault="00FD753B">
      <w:pPr>
        <w:pStyle w:val="ListBullet"/>
      </w:pPr>
      <w:r>
        <w:t>Defamatory, discriminatory, or mean-spirited content, including references or commentary about religion, race, sexual orientation, gender, national/ethnic origin, or other targeted groups.</w:t>
      </w:r>
    </w:p>
    <w:p w14:paraId="0996AEBB" w14:textId="77777777" w:rsidR="00F768F0" w:rsidRDefault="00FD753B">
      <w:pPr>
        <w:pStyle w:val="ListBullet"/>
      </w:pPr>
      <w:r>
        <w:t>Spam, machine – or randomly – generated, constituting unauthorized or unsolicited advertising, chain letters, any other form of unauthorized solicitation, or any form of lottery or gambling.</w:t>
      </w:r>
    </w:p>
    <w:p w14:paraId="74B9E5AA" w14:textId="77777777" w:rsidR="00F768F0" w:rsidRDefault="00FD753B">
      <w:pPr>
        <w:pStyle w:val="ListBullet"/>
      </w:pPr>
      <w:r>
        <w:t>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14:paraId="1AACB1A2" w14:textId="77777777" w:rsidR="00F768F0" w:rsidRDefault="00FD753B">
      <w:pPr>
        <w:pStyle w:val="ListBullet"/>
      </w:pPr>
      <w:r>
        <w:t>Infringing on any proprietary rights of any party, including patent, trademark, trade secret, copyright, right of publicity or other rights.</w:t>
      </w:r>
    </w:p>
    <w:p w14:paraId="6E274587" w14:textId="77777777" w:rsidR="00F768F0" w:rsidRDefault="00FD753B">
      <w:pPr>
        <w:pStyle w:val="ListBullet"/>
      </w:pPr>
      <w:r>
        <w:t>Impersonating any person or entity including the Company and its employees or representatives.</w:t>
      </w:r>
    </w:p>
    <w:p w14:paraId="73A3364A" w14:textId="77777777" w:rsidR="00F768F0" w:rsidRDefault="00FD753B">
      <w:pPr>
        <w:pStyle w:val="ListBullet"/>
      </w:pPr>
      <w:r>
        <w:t>Violating the privacy of any third person.</w:t>
      </w:r>
    </w:p>
    <w:p w14:paraId="5766A49A" w14:textId="77777777" w:rsidR="00F768F0" w:rsidRDefault="00FD753B">
      <w:pPr>
        <w:pStyle w:val="ListBullet"/>
      </w:pPr>
      <w:r>
        <w:t>False information and features.</w:t>
      </w:r>
    </w:p>
    <w:p w14:paraId="17C57B32" w14:textId="77777777" w:rsidR="00F768F0" w:rsidRDefault="00FD753B">
      <w:r>
        <w:lastRenderedPageBreak/>
        <w:t>The Company reserves the right, but not the obligation, to, in its sole discretion, determine whether or not any Content is appropriate and complies with this Terms, refuse or remove this Content. The Company further reserves the right to make formatting and edits and change the manner any Content. The Company can also limit or revoke the use of the Service if You post such objectionable Content. As the Company cannot control all content posted by users and/or third parties on the Service, you agree to use the Service at your own risk. You understand that by using the Service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w:t>
      </w:r>
    </w:p>
    <w:p w14:paraId="0E13D913" w14:textId="77777777" w:rsidR="00F768F0" w:rsidRDefault="00FD753B">
      <w:pPr>
        <w:pStyle w:val="Heading2"/>
      </w:pPr>
      <w:r>
        <w:t>Content Backups</w:t>
      </w:r>
    </w:p>
    <w:p w14:paraId="2A7B7250" w14:textId="77777777" w:rsidR="00F768F0" w:rsidRDefault="00FD753B">
      <w:r>
        <w:t>Although regular backups of Content are performed, the Company do</w:t>
      </w:r>
      <w:r w:rsidR="00CA3A7D">
        <w:t>es</w:t>
      </w:r>
      <w:r>
        <w:t xml:space="preserve"> not guarantee there will be no loss or corruption of data.</w:t>
      </w:r>
    </w:p>
    <w:p w14:paraId="5CDD3AAE" w14:textId="77777777" w:rsidR="00F768F0" w:rsidRDefault="00FD753B">
      <w:r>
        <w:t>Corrupt or invalid backup points may be caused by, without limitation, Content that is corrupted prior to being backed up or that changes during the time a backup is performed.</w:t>
      </w:r>
    </w:p>
    <w:p w14:paraId="2E211A53" w14:textId="77777777" w:rsidR="00F768F0" w:rsidRDefault="00FD753B">
      <w:r>
        <w:t>The Company will provide support and attempt to troubleshoot any known or discovered issues that may affect the backups of Content. But You acknowledge that the Company has no liability related to the integrity of Content or the failure to successfully restore Content to a usable state.</w:t>
      </w:r>
    </w:p>
    <w:p w14:paraId="46FBB852" w14:textId="77777777" w:rsidR="00F768F0" w:rsidRDefault="00FD753B">
      <w:r>
        <w:t>You agree to maintain a complete and accurate copy of any Content in a location independent of the Service.</w:t>
      </w:r>
    </w:p>
    <w:p w14:paraId="41DAF748" w14:textId="77777777" w:rsidR="00F768F0" w:rsidRDefault="00FD753B">
      <w:pPr>
        <w:pStyle w:val="Title"/>
      </w:pPr>
      <w:r>
        <w:t>Copyright Policy</w:t>
      </w:r>
    </w:p>
    <w:p w14:paraId="084D68AA" w14:textId="77777777" w:rsidR="00F768F0" w:rsidRDefault="00FD753B">
      <w:pPr>
        <w:pStyle w:val="Heading2"/>
      </w:pPr>
      <w:r>
        <w:t>Intellectual Property Infringement</w:t>
      </w:r>
    </w:p>
    <w:p w14:paraId="1CB4FDA1" w14:textId="77777777" w:rsidR="00F768F0" w:rsidRDefault="00FD753B">
      <w:r>
        <w:t>We respect the intellectual property rights of others. It is Our policy to respond to any claim that Content posted on the Service infringes a copyright or other intellectual property infringement of any person.</w:t>
      </w:r>
    </w:p>
    <w:p w14:paraId="6672C1FB" w14:textId="77777777" w:rsidR="00F768F0" w:rsidRDefault="00FD753B">
      <w:r>
        <w:t>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at lewisenterprisesnc@outlook.com and include in Your notice a detailed description of the alleged infringement.</w:t>
      </w:r>
    </w:p>
    <w:p w14:paraId="5B88B8BC" w14:textId="77777777" w:rsidR="00F768F0" w:rsidRDefault="00FD753B">
      <w:r>
        <w:t>You may be held accountable for damages (including costs and attorneys' fees) for misrepresenting that any Content is infringing Your copyright.</w:t>
      </w:r>
    </w:p>
    <w:p w14:paraId="2723FC7C" w14:textId="77777777" w:rsidR="00F768F0" w:rsidRDefault="00FD753B">
      <w:pPr>
        <w:pStyle w:val="Heading2"/>
      </w:pPr>
      <w:r>
        <w:lastRenderedPageBreak/>
        <w:t>DMCA Notice and DMCA Procedure for Copyright Infringement Claims</w:t>
      </w:r>
    </w:p>
    <w:p w14:paraId="2A99E203" w14:textId="77777777" w:rsidR="00F768F0" w:rsidRDefault="00FD753B">
      <w:r>
        <w:t>You may submit a notification pursuant to the Digital Millennium Copyright Act (DMCA) by providing our Copyright Agent with the following information in writing (see 17 U.S.C 512(c)(3) for further detail):</w:t>
      </w:r>
    </w:p>
    <w:p w14:paraId="6C805312" w14:textId="77777777" w:rsidR="00F768F0" w:rsidRDefault="00FD753B">
      <w:pPr>
        <w:pStyle w:val="ListBullet"/>
      </w:pPr>
      <w:r>
        <w:t>An electronic or physical signature of the person authorized to act on behalf of the owner of the copyright's interest.</w:t>
      </w:r>
    </w:p>
    <w:p w14:paraId="11FFCC68" w14:textId="77777777" w:rsidR="00F768F0" w:rsidRDefault="00FD753B">
      <w:pPr>
        <w:pStyle w:val="ListBullet"/>
      </w:pPr>
      <w:r>
        <w:t>A description of the copyrighted work that You claim has been infringed, including the URL (i.e., web page address) of the location where the copyrighted work exists or a copy of the copyrighted work.</w:t>
      </w:r>
    </w:p>
    <w:p w14:paraId="1D5176CB" w14:textId="77777777" w:rsidR="00F768F0" w:rsidRDefault="00FD753B">
      <w:pPr>
        <w:pStyle w:val="ListBullet"/>
      </w:pPr>
      <w:r>
        <w:t>Identification of the URL or other specific location on the Service where the material that You claim is infringing is located.</w:t>
      </w:r>
    </w:p>
    <w:p w14:paraId="59470863" w14:textId="77777777" w:rsidR="00F768F0" w:rsidRDefault="00FD753B">
      <w:pPr>
        <w:pStyle w:val="ListBullet"/>
      </w:pPr>
      <w:r>
        <w:t>Your address, telephone number, and email address.</w:t>
      </w:r>
    </w:p>
    <w:p w14:paraId="1519921D" w14:textId="77777777" w:rsidR="00F768F0" w:rsidRDefault="00FD753B">
      <w:pPr>
        <w:pStyle w:val="ListBullet"/>
      </w:pPr>
      <w:r>
        <w:t>A statement by You that You have a good faith belief that the disputed use is not authorized by the copyright owner, its agent, or the law.</w:t>
      </w:r>
    </w:p>
    <w:p w14:paraId="11071557" w14:textId="77777777" w:rsidR="00F768F0" w:rsidRDefault="00FD753B">
      <w:pPr>
        <w:pStyle w:val="ListBullet"/>
      </w:pPr>
      <w:r>
        <w:t>A statement by You, made under penalty of perjury, that the above information in Your notice is accurate and that You are the copyright owner or authorized to act on the copyright owner's behalf.</w:t>
      </w:r>
    </w:p>
    <w:p w14:paraId="57CA63ED" w14:textId="77777777" w:rsidR="00F768F0" w:rsidRDefault="00FD753B">
      <w:r>
        <w:t>You can contact our copyright agent via email at lewisenterprisesnc@outlook.com . Upon receipt of a notification, the Company will take whatever action, in its sole discretion, it deems appropriate, including removal of the challenged content from the Service.</w:t>
      </w:r>
    </w:p>
    <w:p w14:paraId="0A685338" w14:textId="77777777" w:rsidR="00F768F0" w:rsidRDefault="00FD753B">
      <w:pPr>
        <w:pStyle w:val="Title"/>
      </w:pPr>
      <w:r>
        <w:t>Intellectual Property</w:t>
      </w:r>
    </w:p>
    <w:p w14:paraId="5F4D2FD5" w14:textId="77777777" w:rsidR="00F768F0" w:rsidRDefault="00FD753B">
      <w:r>
        <w:t>The Service and its original content (excluding Content provided by You or other users), features and functionality are and will remain the exclusive property of the Company and its licensors.</w:t>
      </w:r>
    </w:p>
    <w:p w14:paraId="2F30E9D4" w14:textId="77777777" w:rsidR="00F768F0" w:rsidRDefault="00FD753B">
      <w:r>
        <w:t>The Service is protected by copyright, trademark, and other laws of both the Country and foreign countries.</w:t>
      </w:r>
    </w:p>
    <w:p w14:paraId="02872FA1" w14:textId="77777777" w:rsidR="00F768F0" w:rsidRDefault="00FD753B">
      <w:r>
        <w:t>Our trademarks and trade dress may not be used in connection with any product or service without the prior written consent of the Company.</w:t>
      </w:r>
    </w:p>
    <w:p w14:paraId="173ADD27" w14:textId="77777777" w:rsidR="00F768F0" w:rsidRDefault="00FD753B">
      <w:pPr>
        <w:pStyle w:val="Title"/>
      </w:pPr>
      <w:r>
        <w:t>Your Feedback to Us</w:t>
      </w:r>
    </w:p>
    <w:p w14:paraId="4842D459" w14:textId="77777777" w:rsidR="00F768F0" w:rsidRDefault="00FD753B">
      <w:r>
        <w:t>You assign all rights, title and interest in any Feedback You provide the Company. If for any reason such assignment is ineffective, You agree to grant the Company a non-exclusive, perpetual, irrevocable, royalty free, worldwide right and licence to use, reproduce, disclose, sub-licence, distribute, modify and exploit such Feedback without restriction.</w:t>
      </w:r>
    </w:p>
    <w:p w14:paraId="46D92722" w14:textId="77777777" w:rsidR="00F768F0" w:rsidRDefault="00FD753B">
      <w:pPr>
        <w:pStyle w:val="Title"/>
      </w:pPr>
      <w:r>
        <w:lastRenderedPageBreak/>
        <w:t>Links to Other Websites</w:t>
      </w:r>
    </w:p>
    <w:p w14:paraId="13BF2429" w14:textId="77777777" w:rsidR="00F768F0" w:rsidRDefault="00FD753B">
      <w:r>
        <w:t>Our Service may contain links to third-party web sites or services that are not owned or controlled by the Company.</w:t>
      </w:r>
    </w:p>
    <w:p w14:paraId="26DB0672" w14:textId="77777777" w:rsidR="00F768F0" w:rsidRDefault="00FD753B">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14:paraId="3B931D2E" w14:textId="77777777" w:rsidR="00F768F0" w:rsidRDefault="00FD753B">
      <w:r>
        <w:t>We strongly advise You to read the terms and conditions and privacy policies of any third-party web sites or services that You visit.</w:t>
      </w:r>
    </w:p>
    <w:p w14:paraId="15D3386B" w14:textId="77777777" w:rsidR="00F768F0" w:rsidRDefault="00FD753B">
      <w:pPr>
        <w:pStyle w:val="Title"/>
      </w:pPr>
      <w:r>
        <w:t>Termination</w:t>
      </w:r>
    </w:p>
    <w:p w14:paraId="63281804" w14:textId="77777777" w:rsidR="00F768F0" w:rsidRDefault="00FD753B">
      <w:r>
        <w:t>We may terminate or suspend Your Account immediately, without prior notice or liability, for any reason whatsoever, including without limitation if You breach these Terms and Conditions.</w:t>
      </w:r>
    </w:p>
    <w:p w14:paraId="142E45AB" w14:textId="77777777" w:rsidR="00F768F0" w:rsidRDefault="00FD753B">
      <w:r>
        <w:t>Upon termination, Your right to use the Service will cease immediately. If You wish to terminate Your Account, You may simply discontinue using the Service.</w:t>
      </w:r>
    </w:p>
    <w:p w14:paraId="4E338065" w14:textId="77777777" w:rsidR="00F768F0" w:rsidRDefault="00FD753B">
      <w:pPr>
        <w:pStyle w:val="Title"/>
      </w:pPr>
      <w:r>
        <w:t>Limitation of Liability</w:t>
      </w:r>
    </w:p>
    <w:p w14:paraId="28D18347" w14:textId="77777777" w:rsidR="00F768F0" w:rsidRDefault="00FD753B">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14:paraId="08A5F371" w14:textId="77777777" w:rsidR="00F768F0" w:rsidRDefault="00FD753B">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14:paraId="6178F5D0" w14:textId="77777777" w:rsidR="00F768F0" w:rsidRDefault="00FD753B">
      <w:r>
        <w:lastRenderedPageBreak/>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787B1C81" w14:textId="77777777" w:rsidR="00F768F0" w:rsidRDefault="00FD753B">
      <w:pPr>
        <w:pStyle w:val="Title"/>
      </w:pPr>
      <w:r>
        <w:t>"AS IS" and "AS AVAILABLE" Disclaimer</w:t>
      </w:r>
    </w:p>
    <w:p w14:paraId="260168F1" w14:textId="77777777" w:rsidR="00F768F0" w:rsidRDefault="00FD753B">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1F23A491" w14:textId="77777777" w:rsidR="00F768F0" w:rsidRDefault="00FD753B">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14:paraId="356D1F4D" w14:textId="77777777" w:rsidR="00F768F0" w:rsidRDefault="00FD753B">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14:paraId="36569188" w14:textId="77777777" w:rsidR="00F768F0" w:rsidRDefault="00FD753B">
      <w:pPr>
        <w:pStyle w:val="Title"/>
      </w:pPr>
      <w:r>
        <w:t>Governing Law</w:t>
      </w:r>
    </w:p>
    <w:p w14:paraId="3219EFF7" w14:textId="77777777" w:rsidR="00F768F0" w:rsidRDefault="00FD753B">
      <w:r>
        <w:t>The laws of the Country, excluding its conflicts of law rules, shall govern this Terms and Your use of the Service. Your use of the Application may also be subject to other local, state, national, or international laws.</w:t>
      </w:r>
    </w:p>
    <w:p w14:paraId="28179D3D" w14:textId="77777777" w:rsidR="00F768F0" w:rsidRDefault="00FD753B">
      <w:pPr>
        <w:pStyle w:val="Title"/>
      </w:pPr>
      <w:r>
        <w:lastRenderedPageBreak/>
        <w:t>Disputes Resolution</w:t>
      </w:r>
    </w:p>
    <w:p w14:paraId="2CF80414" w14:textId="77777777" w:rsidR="00F768F0" w:rsidRDefault="00FD753B">
      <w:r>
        <w:t>If You have any concern or dispute about the Service, You agree to first try to resolve the dispute informally by contacting the Company.</w:t>
      </w:r>
    </w:p>
    <w:p w14:paraId="41C141B7" w14:textId="77777777" w:rsidR="00F768F0" w:rsidRDefault="00FD753B">
      <w:pPr>
        <w:pStyle w:val="Title"/>
      </w:pPr>
      <w:r>
        <w:t>For European Union (EU) Users</w:t>
      </w:r>
    </w:p>
    <w:p w14:paraId="2E02EA24" w14:textId="77777777" w:rsidR="00F768F0" w:rsidRDefault="00FD753B">
      <w:r>
        <w:t>If You are a European Union consumer, you will benefit from any mandatory provisions of the law of the country in which you are resident in.</w:t>
      </w:r>
    </w:p>
    <w:p w14:paraId="40DD26B1" w14:textId="77777777" w:rsidR="00F768F0" w:rsidRDefault="00FD753B">
      <w:pPr>
        <w:pStyle w:val="Title"/>
      </w:pPr>
      <w:r>
        <w:t>United States Federal Government End Use Provisions</w:t>
      </w:r>
    </w:p>
    <w:p w14:paraId="7F22364E" w14:textId="77777777" w:rsidR="00F768F0" w:rsidRDefault="00FD753B">
      <w:r>
        <w:t>If You are a U.S. federal government end user, our Service is a "Commercial Item" as that term is defined at 48 C.F.R. §2.101.</w:t>
      </w:r>
    </w:p>
    <w:p w14:paraId="5E8A3EA7" w14:textId="77777777" w:rsidR="00F768F0" w:rsidRDefault="00FD753B">
      <w:pPr>
        <w:pStyle w:val="Title"/>
      </w:pPr>
      <w:r>
        <w:t>United States Legal Compliance</w:t>
      </w:r>
    </w:p>
    <w:p w14:paraId="7892714B" w14:textId="77777777" w:rsidR="00F768F0" w:rsidRDefault="00FD753B">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14:paraId="25114847" w14:textId="77777777" w:rsidR="00F768F0" w:rsidRDefault="00FD753B">
      <w:pPr>
        <w:pStyle w:val="Title"/>
      </w:pPr>
      <w:r>
        <w:t>Severability and Waiver</w:t>
      </w:r>
    </w:p>
    <w:p w14:paraId="230E935A" w14:textId="77777777" w:rsidR="00F768F0" w:rsidRDefault="00FD753B">
      <w:pPr>
        <w:pStyle w:val="Heading2"/>
      </w:pPr>
      <w:r>
        <w:t>Severability</w:t>
      </w:r>
    </w:p>
    <w:p w14:paraId="0137A915" w14:textId="77777777" w:rsidR="00F768F0" w:rsidRDefault="00FD753B">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4F5E45BF" w14:textId="77777777" w:rsidR="00F768F0" w:rsidRDefault="00FD753B">
      <w:pPr>
        <w:pStyle w:val="Heading2"/>
      </w:pPr>
      <w:r>
        <w:t>Waiver</w:t>
      </w:r>
    </w:p>
    <w:p w14:paraId="6EA6964A" w14:textId="77777777" w:rsidR="00F768F0" w:rsidRDefault="00FD753B">
      <w:r>
        <w:t>Except as provided herein, the failure to exercise a right or to require performance of an obligation under this Terms shall not effect a party's ability to exercise such right or require such performance at any time thereafter nor shall be the waiver of a breach constitute a waiver of any subsequent breach.</w:t>
      </w:r>
    </w:p>
    <w:p w14:paraId="07E07B63" w14:textId="77777777" w:rsidR="00F768F0" w:rsidRDefault="00FD753B">
      <w:pPr>
        <w:pStyle w:val="Title"/>
      </w:pPr>
      <w:r>
        <w:lastRenderedPageBreak/>
        <w:t>Translation Interpretation</w:t>
      </w:r>
    </w:p>
    <w:p w14:paraId="49EA4B06" w14:textId="77777777" w:rsidR="00F768F0" w:rsidRDefault="00FD753B">
      <w:r>
        <w:t>These Terms and Conditions may have been translated if We have made them available to You on our Service. You agree that the original English text shall prevail in the case of a dispute.</w:t>
      </w:r>
    </w:p>
    <w:p w14:paraId="3C4CF8A6" w14:textId="77777777" w:rsidR="00F768F0" w:rsidRDefault="00FD753B">
      <w:pPr>
        <w:pStyle w:val="Title"/>
      </w:pPr>
      <w:r>
        <w:t>Changes to These Terms and Conditions</w:t>
      </w:r>
    </w:p>
    <w:p w14:paraId="6FEBDF7A" w14:textId="77777777" w:rsidR="00F768F0" w:rsidRDefault="00FD753B">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14:paraId="46E95018" w14:textId="77777777" w:rsidR="00F768F0" w:rsidRDefault="00FD753B">
      <w:r>
        <w:t>By continuing to access or use Our Service after those revisions become effective, You agree to be bound by the revised terms. If You do not agree to the new terms, in whole or in part, please stop using the website and the Service.</w:t>
      </w:r>
    </w:p>
    <w:p w14:paraId="7FB27D76" w14:textId="77777777" w:rsidR="00F768F0" w:rsidRDefault="00FD753B">
      <w:pPr>
        <w:pStyle w:val="Title"/>
      </w:pPr>
      <w:r>
        <w:t>Contact Us</w:t>
      </w:r>
    </w:p>
    <w:p w14:paraId="7D840269" w14:textId="77777777" w:rsidR="00F768F0" w:rsidRDefault="00FD753B">
      <w:r>
        <w:t>If you have any questions about these Terms and Conditions, You can contact us:</w:t>
      </w:r>
    </w:p>
    <w:p w14:paraId="4C5D81BC" w14:textId="77777777" w:rsidR="00F768F0" w:rsidRDefault="00FD753B">
      <w:pPr>
        <w:pStyle w:val="ListBullet"/>
      </w:pPr>
      <w:r>
        <w:t>By email: lewisenterprisesnc@outlook.com</w:t>
      </w:r>
    </w:p>
    <w:sectPr w:rsidR="00F7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6DC9"/>
    <w:rsid w:val="001F765A"/>
    <w:rsid w:val="0029639D"/>
    <w:rsid w:val="00326F90"/>
    <w:rsid w:val="00480177"/>
    <w:rsid w:val="00A15610"/>
    <w:rsid w:val="00A40547"/>
    <w:rsid w:val="00AA1D8D"/>
    <w:rsid w:val="00B47730"/>
    <w:rsid w:val="00B62F6D"/>
    <w:rsid w:val="00CA3A7D"/>
    <w:rsid w:val="00CB0664"/>
    <w:rsid w:val="00CB387B"/>
    <w:rsid w:val="00F768F0"/>
    <w:rsid w:val="00FC693F"/>
    <w:rsid w:val="00FD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EED01"/>
  <w15:docId w15:val="{24224140-E55B-40BA-B21F-E49B5E89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AF59E-7B28-4B6E-BFDA-407DA495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4414</Words>
  <Characters>25162</Characters>
  <Application>Microsoft Office Word</Application>
  <DocSecurity>0</DocSecurity>
  <Lines>209</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Terra Taylor</cp:lastModifiedBy>
  <cp:revision>2</cp:revision>
  <dcterms:created xsi:type="dcterms:W3CDTF">2021-09-13T21:43:00Z</dcterms:created>
  <dcterms:modified xsi:type="dcterms:W3CDTF">2021-09-13T21:43:00Z</dcterms:modified>
</cp:coreProperties>
</file>